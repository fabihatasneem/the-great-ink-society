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Hey</w:t>
      </w:r>
    </w:p>
    <w:p>
      <w:r>
        <w:t>How you doing</w:t>
      </w:r>
    </w:p>
    <w:p>
      <w:r>
        <w:t/>
      </w:r>
    </w:p>
    <w:p>
      <w:r>
        <w:t>Nice.</w:t>
      </w:r>
    </w:p>
    <w:p>
      <w:r>
        <w:t>How ypou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